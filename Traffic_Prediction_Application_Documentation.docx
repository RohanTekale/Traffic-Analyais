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Traffic Prediction Application Documentation</w:t>
      </w:r>
    </w:p>
    <w:p>
      <w:pPr>
        <w:pStyle w:val="Heading1"/>
      </w:pPr>
      <w:r>
        <w:t>Project Overview</w:t>
      </w:r>
    </w:p>
    <w:p>
      <w:r>
        <w:t>The Traffic Prediction Application is a web-based tool built using Streamlit for analyzing and predicting traffic data. It includes functionalities for loading, preprocessing, and visualizing traffic data, along with interactive features for user customization.</w:t>
      </w:r>
    </w:p>
    <w:p>
      <w:pPr>
        <w:pStyle w:val="Heading1"/>
      </w:pPr>
      <w:r>
        <w:t>Features</w:t>
      </w:r>
    </w:p>
    <w:p>
      <w:pPr>
        <w:pStyle w:val="Heading2"/>
      </w:pPr>
      <w:r>
        <w:t>Data Loading and Preprocessing:</w:t>
      </w:r>
    </w:p>
    <w:p>
      <w:r>
        <w:t>- Load traffic data from a CSV file (uncleaned_traffic.csv).</w:t>
        <w:br/>
        <w:t>- Clean and preprocess the data by handling missing values, ensuring numeric columns, removing duplicates, and sorting the data.</w:t>
        <w:br/>
        <w:t>- Extract DateTime features such as year, month, day, hour, and day of the week.</w:t>
        <w:br/>
        <w:t>- Add cyclical features for hour and day of the week.</w:t>
        <w:br/>
        <w:t>- Incorporate a holiday feature based on US federal holidays.</w:t>
        <w:br/>
        <w:t>- Apply feature scaling to the "Vehicles" column using StandardScaler.</w:t>
      </w:r>
    </w:p>
    <w:p>
      <w:pPr>
        <w:pStyle w:val="Heading2"/>
      </w:pPr>
      <w:r>
        <w:t>User Interface:</w:t>
      </w:r>
    </w:p>
    <w:p>
      <w:r>
        <w:t>- Sidebar filters for selecting specific date, year, and hour.</w:t>
        <w:br/>
        <w:t>- Display images of traffic police and department logo.</w:t>
        <w:br/>
        <w:t>- Checkbox for filtering by date.</w:t>
        <w:br/>
        <w:t>- Interactive elements for customizing visualizations and settings.</w:t>
      </w:r>
    </w:p>
    <w:p>
      <w:pPr>
        <w:pStyle w:val="Heading2"/>
      </w:pPr>
      <w:r>
        <w:t>Visualizations:</w:t>
      </w:r>
    </w:p>
    <w:p>
      <w:r>
        <w:t>- Time series plots and other visual representations of traffic data.</w:t>
        <w:br/>
        <w:t>- Adjustable granularity and color schemes for visualizations.</w:t>
      </w:r>
    </w:p>
    <w:p>
      <w:pPr>
        <w:pStyle w:val="Heading2"/>
      </w:pPr>
      <w:r>
        <w:t>Session Management:</w:t>
      </w:r>
    </w:p>
    <w:p>
      <w:r>
        <w:t>- Manage uploaded photos and save the state across sessions.</w:t>
      </w:r>
    </w:p>
    <w:p>
      <w:pPr>
        <w:pStyle w:val="Heading1"/>
      </w:pPr>
      <w:r>
        <w:t>Requirements</w:t>
      </w:r>
    </w:p>
    <w:p>
      <w:r>
        <w:t>- Python 3.7+</w:t>
        <w:br/>
        <w:t>- Streamlit</w:t>
        <w:br/>
        <w:t>- Pandas</w:t>
        <w:br/>
        <w:t>- NumPy</w:t>
        <w:br/>
        <w:t>- Scikit-learn</w:t>
        <w:br/>
        <w:t>- Plotly</w:t>
        <w:br/>
        <w:t>- PIL (Pillow)</w:t>
      </w:r>
    </w:p>
    <w:p>
      <w:pPr>
        <w:pStyle w:val="Heading1"/>
      </w:pPr>
      <w:r>
        <w:t>Installation</w:t>
      </w:r>
    </w:p>
    <w:p>
      <w:pPr>
        <w:pStyle w:val="Heading2"/>
      </w:pPr>
      <w:r>
        <w:t>Clone the Repository:</w:t>
      </w:r>
    </w:p>
    <w:p>
      <w:r>
        <w:t>```bash</w:t>
        <w:br/>
        <w:t>git clone https://github.com/your-repo/traffic-prediction-app.git</w:t>
        <w:br/>
        <w:t>cd traffic-prediction-app</w:t>
        <w:br/>
        <w:t>```</w:t>
      </w:r>
    </w:p>
    <w:p>
      <w:pPr>
        <w:pStyle w:val="Heading2"/>
      </w:pPr>
      <w:r>
        <w:t>Install Dependencies:</w:t>
      </w:r>
    </w:p>
    <w:p>
      <w:r>
        <w:t>```bash</w:t>
        <w:br/>
        <w:t>pip install -r requirements.txt</w:t>
        <w:br/>
        <w:t>```</w:t>
      </w:r>
    </w:p>
    <w:p>
      <w:pPr>
        <w:pStyle w:val="Heading2"/>
      </w:pPr>
      <w:r>
        <w:t>Run the Application:</w:t>
      </w:r>
    </w:p>
    <w:p>
      <w:r>
        <w:t>```bash</w:t>
        <w:br/>
        <w:t>streamlit run traffic_prediction_app.py</w:t>
        <w:br/>
        <w:t>```</w:t>
      </w:r>
    </w:p>
    <w:p>
      <w:pPr>
        <w:pStyle w:val="Heading1"/>
      </w:pPr>
      <w:r>
        <w:t>Code Structure</w:t>
      </w:r>
    </w:p>
    <w:p>
      <w:pPr>
        <w:pStyle w:val="Heading2"/>
      </w:pPr>
      <w:r>
        <w:t>Data Loading and Preprocessing</w:t>
      </w:r>
    </w:p>
    <w:p>
      <w:r>
        <w:t>```python</w:t>
        <w:br/>
        <w:t>import pandas as pd</w:t>
        <w:br/>
        <w:t>import numpy as np</w:t>
        <w:br/>
        <w:t>from pandas.tseries.holiday import USFederalHolidayCalendar as calendar</w:t>
        <w:br/>
        <w:t>from sklearn.preprocessing import StandardScaler</w:t>
        <w:br/>
        <w:t>import streamlit as st</w:t>
        <w:br/>
        <w:br/>
        <w:t>@st.cache(allow_output_mutation=True)</w:t>
        <w:br/>
        <w:t>def load_data():</w:t>
        <w:br/>
        <w:t xml:space="preserve">    df = pd.read_csv("uncleaned_traffic.csv")</w:t>
        <w:br/>
        <w:t xml:space="preserve">    df = df.dropna(subset=['DateTime', 'Junction', 'Vehicles', 'ID'])</w:t>
        <w:br/>
        <w:t xml:space="preserve">    df = df.drop_duplicates()</w:t>
        <w:br/>
        <w:t xml:space="preserve">    df['DateTime'] = pd.to_datetime(df['DateTime'])</w:t>
        <w:br/>
        <w:t xml:space="preserve">    df['Vehicles'] = pd.to_numeric(df['Vehicles'], errors='coerce')</w:t>
        <w:br/>
        <w:t xml:space="preserve">    df = df.dropna(subset=['Vehicles'])</w:t>
        <w:br/>
        <w:t xml:space="preserve">    df['Junction'] = df['Junction'].astype(int)</w:t>
        <w:br/>
        <w:t xml:space="preserve">    df['ID'] = df['ID'].apply(lambda x: '{:.0f}'.format(x))</w:t>
        <w:br/>
        <w:t xml:space="preserve">    df = df.sort_values(by=['Junction', 'DateTime'])</w:t>
        <w:br/>
        <w:t xml:space="preserve">    df.set_index('DateTime', inplace=True)</w:t>
        <w:br/>
        <w:t xml:space="preserve">    df.fillna(method='ffill', inplace=True)</w:t>
        <w:br/>
        <w:t xml:space="preserve">    df['Year'] = df.index.year</w:t>
        <w:br/>
        <w:t xml:space="preserve">    df['Month'] = df.index.month</w:t>
        <w:br/>
        <w:t xml:space="preserve">    df['Day'] = df.index.day</w:t>
        <w:br/>
        <w:t xml:space="preserve">    df['Hour'] = df.index.hour</w:t>
        <w:br/>
        <w:t xml:space="preserve">    df['DayOfWeek'] = df.index.dayofweek</w:t>
        <w:br/>
        <w:t xml:space="preserve">    df['Hour_sin'] = np.sin(2 * np.pi * df['Hour'] / 24)</w:t>
        <w:br/>
        <w:t xml:space="preserve">    df['Hour_cos'] = np.cos(2 * np.pi * df['Hour'] / 24)</w:t>
        <w:br/>
        <w:t xml:space="preserve">    df['DayOfWeek_sin'] = np.sin(2 * np.pi * df['DayOfWeek'] / 7)</w:t>
        <w:br/>
        <w:t xml:space="preserve">    df['DayOfWeek_cos'] = np.cos(2 * np.pi * df['DayOfWeek'] / 7)</w:t>
        <w:br/>
        <w:t xml:space="preserve">    cal = calendar()</w:t>
        <w:br/>
        <w:t xml:space="preserve">    holidays = cal.holidays(start=df.index.min(), end=df.index.max())</w:t>
        <w:br/>
        <w:t xml:space="preserve">    df['Holiday'] = df.index.isin(holidays).astype(int)</w:t>
        <w:br/>
        <w:t xml:space="preserve">    scaler = StandardScaler()</w:t>
        <w:br/>
        <w:t xml:space="preserve">    df['Vehicles_scaled'] = scaler.fit_transform(df[['Vehicles']])</w:t>
        <w:br/>
        <w:t xml:space="preserve">    return df</w:t>
        <w:br/>
        <w:t>```</w:t>
      </w:r>
    </w:p>
    <w:p>
      <w:pPr>
        <w:pStyle w:val="Heading2"/>
      </w:pPr>
      <w:r>
        <w:t>Main Application Logic</w:t>
      </w:r>
    </w:p>
    <w:p>
      <w:r>
        <w:t>```python</w:t>
        <w:br/>
        <w:t>import streamlit as st</w:t>
        <w:br/>
        <w:t>from PIL import Image</w:t>
        <w:br/>
        <w:t>import plotly.express as px</w:t>
        <w:br/>
        <w:br/>
        <w:t>def main():</w:t>
        <w:br/>
        <w:t xml:space="preserve">    st.set_page_config(page_title="Traffic Data Analysis", page_icon=":car:")</w:t>
        <w:br/>
        <w:t xml:space="preserve">    df = load_data()</w:t>
        <w:br/>
        <w:t xml:space="preserve">    col1, col2, _ = st.columns([10, 1, 1])</w:t>
        <w:br/>
        <w:t xml:space="preserve">    with col1:</w:t>
        <w:br/>
        <w:t xml:space="preserve">        st.image("traffic-police.jpg", width=150)</w:t>
        <w:br/>
        <w:t xml:space="preserve">    with col2:</w:t>
        <w:br/>
        <w:t xml:space="preserve">        st.image("logo.jpg", width=150)</w:t>
        <w:br/>
        <w:t xml:space="preserve">    </w:t>
        <w:br/>
        <w:t xml:space="preserve">    st.sidebar.title("Traffic Data Filters")</w:t>
        <w:br/>
        <w:t xml:space="preserve">    st.sidebar.title("Traffic Police")</w:t>
        <w:br/>
        <w:t xml:space="preserve">    traffic_police_image = Image.open("traffic-police.jpg")</w:t>
        <w:br/>
        <w:t xml:space="preserve">    st.sidebar.image(traffic_police_image, caption='Traffic Police')</w:t>
        <w:br/>
        <w:t xml:space="preserve">    department_logo_image = Image.open("logo.jpg")</w:t>
        <w:br/>
        <w:t xml:space="preserve">    st.sidebar.image(department_logo_image, caption='Department Logo')</w:t>
        <w:br/>
        <w:t xml:space="preserve">    </w:t>
        <w:br/>
        <w:t xml:space="preserve">    show_date_checkbox = st.sidebar.checkbox("Filter by Date")</w:t>
        <w:br/>
        <w:t xml:space="preserve">    if show_date_checkbox:</w:t>
        <w:br/>
        <w:t xml:space="preserve">        st.sidebar.title("Date Filters")</w:t>
        <w:br/>
        <w:t xml:space="preserve">        year = st.sidebar.selectbox("Select Year", df['Year'].unique())</w:t>
        <w:br/>
        <w:t xml:space="preserve">        # Additional filtering logic here...</w:t>
        <w:br/>
        <w:br/>
        <w:t xml:space="preserve">    # Example visualization</w:t>
        <w:br/>
        <w:t xml:space="preserve">    st.title("Traffic Data Analysis")</w:t>
        <w:br/>
        <w:t xml:space="preserve">    fig = px.line(df, x=df.index, y='Vehicles_scaled')</w:t>
        <w:br/>
        <w:t xml:space="preserve">    st.plotly_chart(fig)</w:t>
        <w:br/>
        <w:br/>
        <w:t>if __name__ == "__main__":</w:t>
        <w:br/>
        <w:t xml:space="preserve">    main()</w:t>
        <w:br/>
        <w:t>```</w:t>
      </w:r>
    </w:p>
    <w:p>
      <w:pPr>
        <w:pStyle w:val="Heading1"/>
      </w:pPr>
      <w:r>
        <w:t>Usage</w:t>
      </w:r>
    </w:p>
    <w:p>
      <w:pPr>
        <w:pStyle w:val="Heading2"/>
      </w:pPr>
      <w:r>
        <w:t>Launch the Application:</w:t>
      </w:r>
    </w:p>
    <w:p>
      <w:r>
        <w:t>```bash</w:t>
        <w:br/>
        <w:t>streamlit run traffic_prediction_app.py</w:t>
        <w:br/>
        <w:t>```</w:t>
      </w:r>
    </w:p>
    <w:p>
      <w:pPr>
        <w:pStyle w:val="Heading2"/>
      </w:pPr>
      <w:r>
        <w:t>Interact with the Interface:</w:t>
      </w:r>
    </w:p>
    <w:p>
      <w:r>
        <w:t>- Use the sidebar to filter data by date, year, and hour.</w:t>
        <w:br/>
        <w:t>- View and download uploaded photos.</w:t>
        <w:br/>
        <w:t>- Customize visualization settings.</w:t>
      </w:r>
    </w:p>
    <w:p>
      <w:pPr>
        <w:pStyle w:val="Heading2"/>
      </w:pPr>
      <w:r>
        <w:t>Analyze Traffic Data:</w:t>
      </w:r>
    </w:p>
    <w:p>
      <w:r>
        <w:t>- Explore traffic patterns through interactive visualizations.</w:t>
        <w:br/>
        <w:t>- Adjust granularity and color schemes to suit your analysis needs.</w:t>
      </w:r>
    </w:p>
    <w:p>
      <w:pPr>
        <w:pStyle w:val="Heading1"/>
      </w:pPr>
      <w:r>
        <w:t>Conclusion</w:t>
      </w:r>
    </w:p>
    <w:p>
      <w:r>
        <w:t>This documentation covers the essential aspects of the Traffic Prediction Application. The application allows users to analyze traffic data interactively, providing useful insights through visualizations and customizable settings.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